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Fira Code" w:hAnsi="Fira Code"/>
          <w:b/>
          <w:b/>
          <w:bCs/>
          <w:i w:val="false"/>
          <w:i w:val="false"/>
          <w:iCs w:val="false"/>
        </w:rPr>
      </w:pPr>
      <w:r>
        <w:rPr>
          <w:rFonts w:ascii="Fira Code" w:hAnsi="Fira Code"/>
          <w:b/>
          <w:bCs/>
          <w:i w:val="false"/>
          <w:iCs w:val="false"/>
        </w:rPr>
        <w:t>&lt;&lt;AUTHOR_NAME&gt;&gt;</w:t>
      </w:r>
    </w:p>
    <w:p>
      <w:pPr>
        <w:pStyle w:val="Normal"/>
        <w:rPr>
          <w:rFonts w:ascii="Fira Code" w:hAnsi="Fira Code"/>
          <w:b/>
          <w:b/>
          <w:bCs/>
          <w:i w:val="false"/>
          <w:i w:val="false"/>
          <w:iCs w:val="false"/>
        </w:rPr>
      </w:pPr>
      <w:r>
        <w:rPr>
          <w:rFonts w:ascii="Fira Code" w:hAnsi="Fira Code"/>
          <w:b/>
          <w:bCs/>
          <w:i w:val="false"/>
          <w:iCs w:val="false"/>
        </w:rPr>
        <w:t xml:space="preserve">Mayor of </w:t>
      </w:r>
      <w:r>
        <w:rPr>
          <w:rFonts w:eastAsia="ＭＳ 明朝" w:cs="" w:ascii="Fira Code" w:hAnsi="Fira Code" w:cstheme="minorBidi" w:eastAsiaTheme="minorEastAsia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&lt;&lt;MUNICIPALITY&gt;&gt;</w:t>
      </w:r>
    </w:p>
    <w:p>
      <w:pPr>
        <w:pStyle w:val="Normal"/>
        <w:rPr>
          <w:rFonts w:ascii="Fira Code" w:hAnsi="Fira Code"/>
        </w:rPr>
      </w:pPr>
      <w:r>
        <w:rPr>
          <w:rFonts w:ascii="Fira Code" w:hAnsi="Fira Code"/>
          <w:i w:val="false"/>
          <w:iCs w:val="false"/>
          <w:u w:val="single"/>
        </w:rPr>
        <w:t>&lt;&lt;GEN_YEAR&gt;&gt;</w:t>
      </w:r>
      <w:r>
        <w:rPr>
          <w:rFonts w:ascii="Fira Code" w:hAnsi="Fira Code"/>
          <w:i w:val="false"/>
          <w:iCs w:val="false"/>
        </w:rPr>
        <w:t xml:space="preserve"> </w:t>
      </w:r>
      <w:r>
        <w:rPr>
          <w:rFonts w:ascii="Fira Code" w:hAnsi="Fira Code"/>
          <w:i w:val="false"/>
          <w:iCs w:val="false"/>
          <w:u w:val="single"/>
        </w:rPr>
        <w:t>&lt;&lt;GEN_MONTH&gt;&gt;</w:t>
      </w:r>
    </w:p>
    <w:p>
      <w:pPr>
        <w:pStyle w:val="Normal"/>
        <w:rPr>
          <w:rFonts w:ascii="Fira Code" w:hAnsi="Fira Code"/>
        </w:rPr>
      </w:pPr>
      <w:r>
        <w:rPr>
          <w:rFonts w:eastAsia="ＭＳ 明朝" w:cs="" w:ascii="Fira Code" w:hAnsi="Fira Code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The document was generated on the month of </w:t>
      </w:r>
      <w:r>
        <w:rPr>
          <w:rFonts w:ascii="Fira Code" w:hAnsi="Fira Code"/>
          <w:b/>
        </w:rPr>
        <w:t>&lt;&lt;GEN_MONTH&gt;&gt;</w:t>
      </w:r>
      <w:r>
        <w:rPr>
          <w:rFonts w:ascii="Fira Code" w:hAnsi="Fira Code"/>
        </w:rPr>
        <w:t xml:space="preserve"> in the year of </w:t>
      </w:r>
      <w:r>
        <w:rPr>
          <w:rFonts w:ascii="Fira Code" w:hAnsi="Fira Code"/>
          <w:b w:val="false"/>
          <w:bCs w:val="false"/>
          <w:i/>
          <w:iCs/>
          <w:u w:val="none"/>
        </w:rPr>
        <w:t>&lt;&lt;GEN_YEAR&gt;&gt;</w:t>
      </w:r>
    </w:p>
    <w:p>
      <w:pPr>
        <w:pStyle w:val="Heading1"/>
        <w:rPr>
          <w:rFonts w:ascii="Fira Code" w:hAnsi="Fira Code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t>&lt;&lt;PLAN_NAME&gt;&gt;</w:t>
      </w:r>
    </w:p>
    <w:p>
      <w:pPr>
        <w:pStyle w:val="Normal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ListBullet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first item in unordered list</w:t>
      </w:r>
    </w:p>
    <w:p>
      <w:pPr>
        <w:pStyle w:val="ListNumber"/>
        <w:numPr>
          <w:ilvl w:val="0"/>
          <w:numId w:val="4"/>
        </w:numPr>
        <w:rPr>
          <w:rFonts w:ascii="Fira Code" w:hAnsi="Fira Code"/>
        </w:rPr>
      </w:pPr>
      <w:r>
        <w:rPr>
          <w:rFonts w:ascii="Fira Code" w:hAnsi="Fira Code"/>
        </w:rPr>
        <w:t>first item in ordered list</w:t>
      </w:r>
    </w:p>
    <w:p>
      <w:pPr>
        <w:pStyle w:val="ListNumber"/>
        <w:numPr>
          <w:ilvl w:val="0"/>
          <w:numId w:val="4"/>
        </w:numPr>
        <w:rPr>
          <w:rFonts w:ascii="Fira Code" w:hAnsi="Fira Code"/>
        </w:rPr>
      </w:pPr>
      <w:r>
        <w:rPr>
          <w:rFonts w:ascii="Fira Code" w:hAnsi="Fira Code"/>
        </w:rPr>
        <w:t>table below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rFonts w:ascii="Fira Code" w:hAnsi="Fira Code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Fira Code" w:hAnsi="Fira Code"/>
          <w:b w:val="false"/>
          <w:bCs w:val="false"/>
          <w:i w:val="false"/>
          <w:iCs w:val="false"/>
          <w:u w:val="none"/>
        </w:rPr>
        <w:t>&lt;&lt;FRIENDS_TABLE&gt;&gt;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Fira Code" w:hAnsi="Fira Code"/>
          <w:b w:val="false"/>
          <w:bCs w:val="false"/>
          <w:i w:val="false"/>
          <w:iCs w:val="false"/>
          <w:strike w:val="false"/>
          <w:dstrike w:val="false"/>
          <w:u w:val="none"/>
        </w:rPr>
        <w:t>&lt;&lt;PAGE_BREAK&gt;&gt;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/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rFonts w:ascii="Fira Code" w:hAnsi="Fira Code" w:eastAsia="ＭＳ 明朝" w:cs="" w:cstheme="minorBidi" w:eastAsiaTheme="minorEastAsia"/>
          <w:b/>
          <w:b/>
          <w:bCs/>
          <w:i/>
          <w:i/>
          <w:iCs/>
          <w:strike w:val="false"/>
          <w:dstrike w:val="false"/>
          <w:shadow w:val="false"/>
          <w:color w:val="auto"/>
          <w:kern w:val="0"/>
          <w:position w:val="0"/>
          <w:sz w:val="30"/>
          <w:sz w:val="30"/>
          <w:szCs w:val="22"/>
          <w:u w:val="none"/>
          <w:vertAlign w:val="baseline"/>
          <w:lang w:val="en-US" w:eastAsia="en-US" w:bidi="ar-SA"/>
        </w:rPr>
      </w:pPr>
      <w:r>
        <w:rPr>
          <w:rFonts w:eastAsia="ＭＳ 明朝" w:cs="" w:cstheme="minorBidi" w:eastAsiaTheme="minorEastAsia" w:ascii="Fira Code" w:hAnsi="Fira Code"/>
          <w:b/>
          <w:bCs/>
          <w:i/>
          <w:iCs/>
          <w:strike w:val="false"/>
          <w:dstrike w:val="false"/>
          <w:shadow w:val="false"/>
          <w:color w:val="auto"/>
          <w:kern w:val="0"/>
          <w:position w:val="0"/>
          <w:sz w:val="30"/>
          <w:sz w:val="30"/>
          <w:szCs w:val="22"/>
          <w:u w:val="none"/>
          <w:vertAlign w:val="baseline"/>
          <w:lang w:val="en-US" w:eastAsia="en-US" w:bidi="ar-SA"/>
        </w:rPr>
        <w:t>&lt;&lt;EXPENSE_TABLE&gt;&gt;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Fira Code" w:hAnsi="Fira Code"/>
          <w:b w:val="false"/>
          <w:bCs w:val="false"/>
          <w:i w:val="false"/>
          <w:iCs w:val="false"/>
          <w:strike w:val="false"/>
          <w:dstrike w:val="false"/>
          <w:u w:val="none"/>
        </w:rPr>
        <w:t>&lt;&lt;PAGE_BREAK&gt;&gt;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LIST OF CHARTS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rFonts w:ascii="Fira Code" w:hAnsi="Fira Code"/>
          <w:i/>
          <w:i/>
          <w:iCs/>
        </w:rPr>
      </w:pPr>
      <w:r>
        <w:rPr>
          <w:rFonts w:ascii="Fira Code" w:hAnsi="Fira Code"/>
          <w:i/>
          <w:iCs/>
        </w:rPr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jc w:val="center"/>
        <w:rPr/>
      </w:pPr>
      <w:r>
        <w:rPr>
          <w:rFonts w:ascii="Fira Code" w:hAnsi="Fira Code"/>
          <w:i w:val="false"/>
          <w:iCs w:val="false"/>
        </w:rPr>
        <w:t>&lt;&lt;BUBBLE_CHART&gt;&gt;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jc w:val="center"/>
        <w:rPr>
          <w:rFonts w:ascii="Fira Code" w:hAnsi="Fira Code"/>
        </w:rPr>
      </w:pPr>
      <w:r>
        <w:rPr>
          <w:rFonts w:eastAsia="ＭＳ 明朝" w:cs="" w:ascii="Fira Code" w:hAnsi="Fira Code" w:cstheme="minorBidi" w:eastAsiaTheme="minorEastAsia"/>
          <w:i/>
          <w:iCs/>
          <w:color w:val="auto"/>
          <w:kern w:val="0"/>
          <w:sz w:val="22"/>
          <w:szCs w:val="22"/>
          <w:lang w:val="en-US" w:eastAsia="en-US" w:bidi="ar-SA"/>
        </w:rPr>
        <w:t>Fig: Bubblechart</w:t>
      </w:r>
      <w:r>
        <w:rPr>
          <w:rFonts w:ascii="Fira Code" w:hAnsi="Fira Code"/>
          <w:i/>
          <w:iCs/>
        </w:rPr>
        <w:t xml:space="preserve"> 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rPr>
          <w:rFonts w:ascii="Fira Code" w:hAnsi="Fira Code"/>
          <w:i/>
          <w:i/>
          <w:iCs/>
        </w:rPr>
      </w:pPr>
      <w:r>
        <w:rPr>
          <w:rFonts w:ascii="Fira Code" w:hAnsi="Fira Code"/>
          <w:i/>
          <w:iCs/>
        </w:rPr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jc w:val="center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jc w:val="center"/>
        <w:rPr/>
      </w:pPr>
      <w:r>
        <w:rPr>
          <w:rFonts w:ascii="Fira Code" w:hAnsi="Fira Code"/>
          <w:i w:val="false"/>
          <w:iCs w:val="false"/>
        </w:rPr>
        <w:t>&lt;&lt;EA_CHART&gt;&gt;</w:t>
      </w:r>
    </w:p>
    <w:p>
      <w:pPr>
        <w:pStyle w:val="ListNumber"/>
        <w:numPr>
          <w:ilvl w:val="0"/>
          <w:numId w:val="0"/>
        </w:numPr>
        <w:spacing w:before="0" w:after="200"/>
        <w:ind w:left="360" w:hanging="0"/>
        <w:contextualSpacing/>
        <w:jc w:val="center"/>
        <w:rPr>
          <w:rFonts w:ascii="Fira Code" w:hAnsi="Fira Code"/>
        </w:rPr>
      </w:pPr>
      <w:r>
        <w:rPr>
          <w:rFonts w:eastAsia="ＭＳ 明朝" w:cs="" w:ascii="Fira Code" w:hAnsi="Fira Code" w:cstheme="minorBidi" w:eastAsiaTheme="minorEastAsia"/>
          <w:i/>
          <w:iCs/>
          <w:color w:val="auto"/>
          <w:kern w:val="0"/>
          <w:sz w:val="22"/>
          <w:szCs w:val="22"/>
          <w:lang w:val="en-US" w:eastAsia="en-US" w:bidi="ar-SA"/>
        </w:rPr>
        <w:t>Fig: Access to  electricity(</w:t>
      </w:r>
      <w:r>
        <w:rPr>
          <w:rFonts w:eastAsia="ＭＳ 明朝" w:cs="" w:ascii="Fira Code" w:hAnsi="Fira Code" w:cstheme="minorBidi" w:eastAsiaTheme="minorEastAsia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  <w:t>&lt;&lt;MUNICIPALITY&gt;&gt;</w:t>
      </w:r>
      <w:r>
        <w:rPr>
          <w:rFonts w:eastAsia="ＭＳ 明朝" w:cs="" w:ascii="Fira Code" w:hAnsi="Fira Code" w:cstheme="minorBidi" w:eastAsiaTheme="minorEastAsia"/>
          <w:i/>
          <w:iCs/>
          <w:color w:val="auto"/>
          <w:kern w:val="0"/>
          <w:sz w:val="22"/>
          <w:szCs w:val="22"/>
          <w:lang w:val="en-US" w:eastAsia="en-US" w:bidi="ar-SA"/>
        </w:rPr>
        <w:t>)</w:t>
      </w:r>
      <w:r>
        <w:rPr>
          <w:rFonts w:ascii="Fira Code" w:hAnsi="Fira Code"/>
          <w:i/>
          <w:iCs/>
        </w:rPr>
        <w:t xml:space="preserve">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LibreOffice/7.1.2.2$Linux_X86_64 LibreOffice_project/10$Build-2</Application>
  <AppVersion>15.0000</AppVersion>
  <Pages>1</Pages>
  <Words>51</Words>
  <Characters>366</Characters>
  <CharactersWithSpaces>400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2021-05-11T13:27:43Z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